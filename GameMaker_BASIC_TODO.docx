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5DBF41" w14:textId="77777777" w:rsidR="000C38FD" w:rsidRDefault="00000000">
      <w:pPr>
        <w:pStyle w:val="Title"/>
      </w:pPr>
      <w:r>
        <w:t>GameMaker BASIC Interpreter – TODO List</w:t>
      </w:r>
    </w:p>
    <w:p w14:paraId="777EEC23" w14:textId="77777777" w:rsidR="000C38FD" w:rsidRDefault="00000000">
      <w:pPr>
        <w:pStyle w:val="ListBullet"/>
      </w:pPr>
      <w:r>
        <w:t>✔ Implement expression parsing for IF ... THEN statements using `basic_evaluate_expression`.</w:t>
      </w:r>
    </w:p>
    <w:p w14:paraId="5B35FE83" w14:textId="77777777" w:rsidR="000C38FD" w:rsidRDefault="00000000">
      <w:pPr>
        <w:pStyle w:val="ListBullet"/>
      </w:pPr>
      <w:r>
        <w:t>✔ Fix PRINT to skip parsing anything inside double quotes.</w:t>
      </w:r>
    </w:p>
    <w:p w14:paraId="4171D4E9" w14:textId="77777777" w:rsidR="000C38FD" w:rsidRDefault="00000000">
      <w:pPr>
        <w:pStyle w:val="ListBullet"/>
      </w:pPr>
      <w:r>
        <w:t>✔ Fix LET to support functions like RND(), ABS(), and math expressions.</w:t>
      </w:r>
    </w:p>
    <w:p w14:paraId="4701C902" w14:textId="77777777" w:rsidR="000C38FD" w:rsidRDefault="00000000">
      <w:pPr>
        <w:pStyle w:val="ListBullet"/>
      </w:pPr>
      <w:r>
        <w:t>✔ Add command `BGCOLOR` to set background color using named or RGB values.</w:t>
      </w:r>
    </w:p>
    <w:p w14:paraId="2A892DD1" w14:textId="77777777" w:rsidR="000C38FD" w:rsidRDefault="00000000">
      <w:pPr>
        <w:pStyle w:val="ListBullet"/>
      </w:pPr>
      <w:r>
        <w:t>✔ Update DRAW event in obj_basic_interpreter to honor `global.background_draw_enabled` and `global.background_draw_color`.</w:t>
      </w:r>
    </w:p>
    <w:p w14:paraId="6BAF6777" w14:textId="77777777" w:rsidR="000C38FD" w:rsidRDefault="00000000">
      <w:pPr>
        <w:pStyle w:val="ListBullet"/>
      </w:pPr>
      <w:r>
        <w:t>✔ Maintain a global color map (`global.colors`) shared by both COLOR and BGCOLOR commands.</w:t>
      </w:r>
    </w:p>
    <w:p w14:paraId="43213771" w14:textId="77777777" w:rsidR="000C38FD" w:rsidRDefault="00000000">
      <w:pPr>
        <w:pStyle w:val="ListBullet"/>
      </w:pPr>
      <w:r>
        <w:t>✔ Ensure background drawing works when color is set, and doesn’t interfere with text output.</w:t>
      </w:r>
    </w:p>
    <w:p w14:paraId="6C58C396" w14:textId="77777777" w:rsidR="000C38FD" w:rsidRDefault="00000000">
      <w:pPr>
        <w:pStyle w:val="ListBullet"/>
      </w:pPr>
      <w:r>
        <w:t>☐ Add a full expression parser to eventually replace token-based math logic.</w:t>
      </w:r>
    </w:p>
    <w:p w14:paraId="24545405" w14:textId="227AD6F2" w:rsidR="000C38FD" w:rsidRDefault="00990AF3">
      <w:pPr>
        <w:pStyle w:val="ListBullet"/>
      </w:pPr>
      <w:r>
        <w:t>✔</w:t>
      </w:r>
      <w:r w:rsidR="00000000">
        <w:t>Add cleanup at program end: destroy all stacks, maps, and lists cleanly.</w:t>
      </w:r>
    </w:p>
    <w:p w14:paraId="5228077A" w14:textId="584A5C32" w:rsidR="000C38FD" w:rsidRDefault="00990AF3">
      <w:pPr>
        <w:pStyle w:val="ListBullet"/>
      </w:pPr>
      <w:r>
        <w:t>✔</w:t>
      </w:r>
      <w:r w:rsidR="00000000">
        <w:t xml:space="preserve"> Add optional `BGCLEAR OFF` command to disable background fill when needed.</w:t>
      </w:r>
    </w:p>
    <w:p w14:paraId="64B3ADFB" w14:textId="77777777" w:rsidR="000C38FD" w:rsidRDefault="00000000">
      <w:pPr>
        <w:pStyle w:val="ListBullet"/>
      </w:pPr>
      <w:r>
        <w:t>☐ Evaluate future support for background gradients or images in a future version.</w:t>
      </w:r>
    </w:p>
    <w:p w14:paraId="2C291695" w14:textId="77777777" w:rsidR="00990AF3" w:rsidRDefault="00990AF3" w:rsidP="00990AF3">
      <w:pPr>
        <w:pStyle w:val="ListBullet"/>
        <w:numPr>
          <w:ilvl w:val="0"/>
          <w:numId w:val="0"/>
        </w:numPr>
        <w:ind w:left="360" w:hanging="360"/>
      </w:pPr>
    </w:p>
    <w:p w14:paraId="1913D2B2" w14:textId="77777777" w:rsidR="00990AF3" w:rsidRDefault="00990AF3" w:rsidP="00990AF3">
      <w:pPr>
        <w:pStyle w:val="ListBullet"/>
        <w:numPr>
          <w:ilvl w:val="0"/>
          <w:numId w:val="0"/>
        </w:numPr>
        <w:ind w:left="360" w:hanging="360"/>
      </w:pPr>
    </w:p>
    <w:p w14:paraId="6D9516AC" w14:textId="77777777" w:rsidR="00990AF3" w:rsidRPr="00990AF3" w:rsidRDefault="00990AF3" w:rsidP="00990AF3">
      <w:pPr>
        <w:pStyle w:val="ListBullet"/>
        <w:rPr>
          <w:b/>
          <w:bCs/>
        </w:rPr>
      </w:pPr>
      <w:r w:rsidRPr="00990AF3">
        <w:rPr>
          <w:rFonts w:ascii="Segoe UI Emoji" w:hAnsi="Segoe UI Emoji" w:cs="Segoe UI Emoji"/>
          <w:b/>
          <w:bCs/>
        </w:rPr>
        <w:t>✅</w:t>
      </w:r>
      <w:r w:rsidRPr="00990AF3">
        <w:rPr>
          <w:b/>
          <w:bCs/>
        </w:rPr>
        <w:t xml:space="preserve"> GameMaker BASIC Interpreter — Master TODO List</w:t>
      </w:r>
    </w:p>
    <w:p w14:paraId="0B93A84B" w14:textId="77777777" w:rsidR="00990AF3" w:rsidRPr="00990AF3" w:rsidRDefault="00990AF3" w:rsidP="00990AF3">
      <w:pPr>
        <w:pStyle w:val="ListBullet"/>
        <w:rPr>
          <w:b/>
          <w:bCs/>
        </w:rPr>
      </w:pPr>
      <w:r w:rsidRPr="00990AF3">
        <w:rPr>
          <w:rFonts w:ascii="Segoe UI Emoji" w:hAnsi="Segoe UI Emoji" w:cs="Segoe UI Emoji"/>
          <w:b/>
          <w:bCs/>
        </w:rPr>
        <w:t>🟢</w:t>
      </w:r>
      <w:r w:rsidRPr="00990AF3">
        <w:rPr>
          <w:b/>
          <w:bCs/>
        </w:rPr>
        <w:t xml:space="preserve"> Implemented Core Features</w:t>
      </w:r>
    </w:p>
    <w:p w14:paraId="3AABF6A0" w14:textId="77777777" w:rsidR="00990AF3" w:rsidRPr="00990AF3" w:rsidRDefault="00990AF3" w:rsidP="00990AF3">
      <w:pPr>
        <w:pStyle w:val="ListBullet"/>
      </w:pPr>
      <w:r w:rsidRPr="00990AF3">
        <w:t>These are already working as of now:</w:t>
      </w:r>
    </w:p>
    <w:p w14:paraId="7221267F" w14:textId="77777777" w:rsidR="00990AF3" w:rsidRPr="00990AF3" w:rsidRDefault="00990AF3" w:rsidP="00990AF3">
      <w:pPr>
        <w:pStyle w:val="ListBullet"/>
        <w:numPr>
          <w:ilvl w:val="0"/>
          <w:numId w:val="10"/>
        </w:numPr>
      </w:pPr>
      <w:r w:rsidRPr="00990AF3">
        <w:t>PRINT (with + concatenation and ; to suppress newline)</w:t>
      </w:r>
    </w:p>
    <w:p w14:paraId="7CCED630" w14:textId="77777777" w:rsidR="00990AF3" w:rsidRPr="00990AF3" w:rsidRDefault="00990AF3" w:rsidP="00990AF3">
      <w:pPr>
        <w:pStyle w:val="ListBullet"/>
        <w:numPr>
          <w:ilvl w:val="0"/>
          <w:numId w:val="10"/>
        </w:numPr>
      </w:pPr>
      <w:r w:rsidRPr="00990AF3">
        <w:t>LET (basic variable assignment, some math expressions)</w:t>
      </w:r>
    </w:p>
    <w:p w14:paraId="25FBD99D" w14:textId="77777777" w:rsidR="00990AF3" w:rsidRPr="00990AF3" w:rsidRDefault="00990AF3" w:rsidP="00990AF3">
      <w:pPr>
        <w:pStyle w:val="ListBullet"/>
        <w:numPr>
          <w:ilvl w:val="0"/>
          <w:numId w:val="10"/>
        </w:numPr>
      </w:pPr>
      <w:r w:rsidRPr="00990AF3">
        <w:t>INPUT</w:t>
      </w:r>
    </w:p>
    <w:p w14:paraId="49D81E59" w14:textId="77777777" w:rsidR="00990AF3" w:rsidRPr="00990AF3" w:rsidRDefault="00990AF3" w:rsidP="00990AF3">
      <w:pPr>
        <w:pStyle w:val="ListBullet"/>
        <w:numPr>
          <w:ilvl w:val="0"/>
          <w:numId w:val="10"/>
        </w:numPr>
      </w:pPr>
      <w:r w:rsidRPr="00990AF3">
        <w:t>COLOR</w:t>
      </w:r>
    </w:p>
    <w:p w14:paraId="03110CA9" w14:textId="77777777" w:rsidR="00990AF3" w:rsidRPr="00990AF3" w:rsidRDefault="00990AF3" w:rsidP="00990AF3">
      <w:pPr>
        <w:pStyle w:val="ListBullet"/>
        <w:numPr>
          <w:ilvl w:val="0"/>
          <w:numId w:val="10"/>
        </w:numPr>
      </w:pPr>
      <w:r w:rsidRPr="00990AF3">
        <w:t>CLS</w:t>
      </w:r>
    </w:p>
    <w:p w14:paraId="401F5815" w14:textId="77777777" w:rsidR="00990AF3" w:rsidRPr="00990AF3" w:rsidRDefault="00990AF3" w:rsidP="00990AF3">
      <w:pPr>
        <w:pStyle w:val="ListBullet"/>
        <w:numPr>
          <w:ilvl w:val="0"/>
          <w:numId w:val="10"/>
        </w:numPr>
      </w:pPr>
      <w:r w:rsidRPr="00990AF3">
        <w:t>GOTO</w:t>
      </w:r>
    </w:p>
    <w:p w14:paraId="0D82E950" w14:textId="77777777" w:rsidR="00990AF3" w:rsidRPr="00990AF3" w:rsidRDefault="00990AF3" w:rsidP="00990AF3">
      <w:pPr>
        <w:pStyle w:val="ListBullet"/>
        <w:numPr>
          <w:ilvl w:val="0"/>
          <w:numId w:val="10"/>
        </w:numPr>
      </w:pPr>
      <w:r w:rsidRPr="00990AF3">
        <w:t>GOSUB / RETURN</w:t>
      </w:r>
    </w:p>
    <w:p w14:paraId="723D57B5" w14:textId="77777777" w:rsidR="00990AF3" w:rsidRPr="00990AF3" w:rsidRDefault="00990AF3" w:rsidP="00990AF3">
      <w:pPr>
        <w:pStyle w:val="ListBullet"/>
        <w:numPr>
          <w:ilvl w:val="0"/>
          <w:numId w:val="10"/>
        </w:numPr>
      </w:pPr>
      <w:r w:rsidRPr="00990AF3">
        <w:t>FOR / NEXT</w:t>
      </w:r>
    </w:p>
    <w:p w14:paraId="365ABD0E" w14:textId="77777777" w:rsidR="00990AF3" w:rsidRPr="00990AF3" w:rsidRDefault="00990AF3" w:rsidP="00990AF3">
      <w:pPr>
        <w:pStyle w:val="ListBullet"/>
        <w:numPr>
          <w:ilvl w:val="0"/>
          <w:numId w:val="10"/>
        </w:numPr>
      </w:pPr>
      <w:r w:rsidRPr="00990AF3">
        <w:t>WHILE / WEND</w:t>
      </w:r>
    </w:p>
    <w:p w14:paraId="52139721" w14:textId="77777777" w:rsidR="00990AF3" w:rsidRPr="00990AF3" w:rsidRDefault="00990AF3" w:rsidP="00990AF3">
      <w:pPr>
        <w:pStyle w:val="ListBullet"/>
        <w:numPr>
          <w:ilvl w:val="0"/>
          <w:numId w:val="10"/>
        </w:numPr>
      </w:pPr>
      <w:r w:rsidRPr="00990AF3">
        <w:t>END</w:t>
      </w:r>
    </w:p>
    <w:p w14:paraId="5499AD0C" w14:textId="77777777" w:rsidR="00990AF3" w:rsidRPr="00990AF3" w:rsidRDefault="00990AF3" w:rsidP="00990AF3">
      <w:pPr>
        <w:pStyle w:val="ListBullet"/>
        <w:numPr>
          <w:ilvl w:val="0"/>
          <w:numId w:val="10"/>
        </w:numPr>
      </w:pPr>
      <w:r w:rsidRPr="00990AF3">
        <w:t>MOD, ABS, and RND (via basic expression parser)</w:t>
      </w:r>
    </w:p>
    <w:p w14:paraId="269079F5" w14:textId="77777777" w:rsidR="00990AF3" w:rsidRPr="00990AF3" w:rsidRDefault="00990AF3" w:rsidP="00990AF3">
      <w:pPr>
        <w:pStyle w:val="ListBullet"/>
      </w:pPr>
      <w:r w:rsidRPr="00990AF3">
        <w:pict w14:anchorId="215EDC7F">
          <v:rect id="_x0000_i1025" style="width:0;height:1.5pt" o:hralign="center" o:hrstd="t" o:hr="t" fillcolor="#a0a0a0" stroked="f"/>
        </w:pict>
      </w:r>
    </w:p>
    <w:p w14:paraId="0FA36241" w14:textId="77777777" w:rsidR="00990AF3" w:rsidRPr="00990AF3" w:rsidRDefault="00990AF3" w:rsidP="00990AF3">
      <w:pPr>
        <w:pStyle w:val="ListBullet"/>
        <w:rPr>
          <w:b/>
          <w:bCs/>
        </w:rPr>
      </w:pPr>
      <w:r w:rsidRPr="00990AF3">
        <w:rPr>
          <w:rFonts w:ascii="Segoe UI Emoji" w:hAnsi="Segoe UI Emoji" w:cs="Segoe UI Emoji"/>
          <w:b/>
          <w:bCs/>
        </w:rPr>
        <w:t>🔧</w:t>
      </w:r>
      <w:r w:rsidRPr="00990AF3">
        <w:rPr>
          <w:b/>
          <w:bCs/>
        </w:rPr>
        <w:t xml:space="preserve"> CURRENT + PLANNED TODOs</w:t>
      </w:r>
    </w:p>
    <w:p w14:paraId="09FD1E93" w14:textId="77777777" w:rsidR="00990AF3" w:rsidRPr="00990AF3" w:rsidRDefault="00990AF3" w:rsidP="00990AF3">
      <w:pPr>
        <w:pStyle w:val="ListBullet"/>
        <w:rPr>
          <w:b/>
          <w:bCs/>
        </w:rPr>
      </w:pPr>
      <w:r w:rsidRPr="00990AF3">
        <w:rPr>
          <w:rFonts w:ascii="Segoe UI Emoji" w:hAnsi="Segoe UI Emoji" w:cs="Segoe UI Emoji"/>
          <w:b/>
          <w:bCs/>
        </w:rPr>
        <w:t>🧠</w:t>
      </w:r>
      <w:r w:rsidRPr="00990AF3">
        <w:rPr>
          <w:b/>
          <w:bCs/>
        </w:rPr>
        <w:t xml:space="preserve"> Expression Parsing (Major Rework Needed)</w:t>
      </w:r>
    </w:p>
    <w:p w14:paraId="4E8AA167" w14:textId="77777777" w:rsidR="00990AF3" w:rsidRPr="00990AF3" w:rsidRDefault="00990AF3" w:rsidP="00990AF3">
      <w:pPr>
        <w:pStyle w:val="ListBullet"/>
        <w:numPr>
          <w:ilvl w:val="0"/>
          <w:numId w:val="11"/>
        </w:numPr>
      </w:pPr>
      <w:r w:rsidRPr="00990AF3">
        <w:rPr>
          <w:b/>
          <w:bCs/>
        </w:rPr>
        <w:lastRenderedPageBreak/>
        <w:t>Implement a full expression parser</w:t>
      </w:r>
      <w:r w:rsidRPr="00990AF3">
        <w:br/>
        <w:t>Current evaluation only supports very simple expressions like A + B or RND(10). We need support for:</w:t>
      </w:r>
    </w:p>
    <w:p w14:paraId="375EC881" w14:textId="77777777" w:rsidR="00990AF3" w:rsidRPr="00990AF3" w:rsidRDefault="00990AF3" w:rsidP="00990AF3">
      <w:pPr>
        <w:pStyle w:val="ListBullet"/>
        <w:numPr>
          <w:ilvl w:val="1"/>
          <w:numId w:val="11"/>
        </w:numPr>
      </w:pPr>
      <w:r w:rsidRPr="00990AF3">
        <w:t>Nested parentheses: LET X = (RND(10) + 1) * 2</w:t>
      </w:r>
    </w:p>
    <w:p w14:paraId="4A3EDFC5" w14:textId="77777777" w:rsidR="00990AF3" w:rsidRPr="00990AF3" w:rsidRDefault="00990AF3" w:rsidP="00990AF3">
      <w:pPr>
        <w:pStyle w:val="ListBullet"/>
        <w:numPr>
          <w:ilvl w:val="1"/>
          <w:numId w:val="11"/>
        </w:numPr>
      </w:pPr>
      <w:r w:rsidRPr="00990AF3">
        <w:t>Multiple operators: LET A = B + C * 3</w:t>
      </w:r>
    </w:p>
    <w:p w14:paraId="691B5969" w14:textId="77777777" w:rsidR="00990AF3" w:rsidRPr="00990AF3" w:rsidRDefault="00990AF3" w:rsidP="00990AF3">
      <w:pPr>
        <w:pStyle w:val="ListBullet"/>
        <w:numPr>
          <w:ilvl w:val="1"/>
          <w:numId w:val="11"/>
        </w:numPr>
      </w:pPr>
      <w:r w:rsidRPr="00990AF3">
        <w:t>Operator precedence and grouping</w:t>
      </w:r>
    </w:p>
    <w:p w14:paraId="594210F9" w14:textId="77777777" w:rsidR="00990AF3" w:rsidRPr="00990AF3" w:rsidRDefault="00990AF3" w:rsidP="00990AF3">
      <w:pPr>
        <w:pStyle w:val="ListBullet"/>
        <w:numPr>
          <w:ilvl w:val="0"/>
          <w:numId w:val="11"/>
        </w:numPr>
      </w:pPr>
      <w:r w:rsidRPr="00990AF3">
        <w:t xml:space="preserve">Evaluate expressions in </w:t>
      </w:r>
      <w:r w:rsidRPr="00990AF3">
        <w:rPr>
          <w:b/>
          <w:bCs/>
        </w:rPr>
        <w:t>LET</w:t>
      </w:r>
      <w:r w:rsidRPr="00990AF3">
        <w:t xml:space="preserve">, </w:t>
      </w:r>
      <w:r w:rsidRPr="00990AF3">
        <w:rPr>
          <w:b/>
          <w:bCs/>
        </w:rPr>
        <w:t>IF</w:t>
      </w:r>
      <w:r w:rsidRPr="00990AF3">
        <w:t xml:space="preserve">, and </w:t>
      </w:r>
      <w:r w:rsidRPr="00990AF3">
        <w:rPr>
          <w:b/>
          <w:bCs/>
        </w:rPr>
        <w:t>PRINT</w:t>
      </w:r>
      <w:r w:rsidRPr="00990AF3">
        <w:t xml:space="preserve"> consistently</w:t>
      </w:r>
    </w:p>
    <w:p w14:paraId="5691F5A6" w14:textId="77777777" w:rsidR="00990AF3" w:rsidRPr="00990AF3" w:rsidRDefault="00990AF3" w:rsidP="00990AF3">
      <w:pPr>
        <w:pStyle w:val="ListBullet"/>
      </w:pPr>
      <w:r w:rsidRPr="00990AF3">
        <w:pict w14:anchorId="4F3DBF84">
          <v:rect id="_x0000_i1026" style="width:0;height:1.5pt" o:hralign="center" o:hrstd="t" o:hr="t" fillcolor="#a0a0a0" stroked="f"/>
        </w:pict>
      </w:r>
    </w:p>
    <w:p w14:paraId="3889CF4D" w14:textId="77777777" w:rsidR="00990AF3" w:rsidRPr="00990AF3" w:rsidRDefault="00990AF3" w:rsidP="00990AF3">
      <w:pPr>
        <w:pStyle w:val="ListBullet"/>
        <w:rPr>
          <w:b/>
          <w:bCs/>
          <w:strike/>
        </w:rPr>
      </w:pPr>
      <w:r w:rsidRPr="00990AF3">
        <w:rPr>
          <w:rFonts w:ascii="Segoe UI Emoji" w:hAnsi="Segoe UI Emoji" w:cs="Segoe UI Emoji"/>
          <w:b/>
          <w:bCs/>
          <w:strike/>
        </w:rPr>
        <w:t>🧼</w:t>
      </w:r>
      <w:r w:rsidRPr="00990AF3">
        <w:rPr>
          <w:b/>
          <w:bCs/>
          <w:strike/>
        </w:rPr>
        <w:t xml:space="preserve"> Runtime Cleanup &amp; Safety</w:t>
      </w:r>
    </w:p>
    <w:p w14:paraId="19E28954" w14:textId="77777777" w:rsidR="00990AF3" w:rsidRPr="00990AF3" w:rsidRDefault="00990AF3" w:rsidP="00990AF3">
      <w:pPr>
        <w:pStyle w:val="ListBullet"/>
        <w:numPr>
          <w:ilvl w:val="0"/>
          <w:numId w:val="12"/>
        </w:numPr>
        <w:rPr>
          <w:strike/>
        </w:rPr>
      </w:pPr>
      <w:r w:rsidRPr="00990AF3">
        <w:rPr>
          <w:b/>
          <w:bCs/>
          <w:strike/>
        </w:rPr>
        <w:t>Destroy all ds_* structures</w:t>
      </w:r>
      <w:r w:rsidRPr="00990AF3">
        <w:rPr>
          <w:strike/>
        </w:rPr>
        <w:t xml:space="preserve"> (stacks, maps, lists) when the interpreter exits</w:t>
      </w:r>
    </w:p>
    <w:p w14:paraId="22BB1284" w14:textId="77777777" w:rsidR="00990AF3" w:rsidRPr="00990AF3" w:rsidRDefault="00990AF3" w:rsidP="00990AF3">
      <w:pPr>
        <w:pStyle w:val="ListBullet"/>
        <w:numPr>
          <w:ilvl w:val="1"/>
          <w:numId w:val="12"/>
        </w:numPr>
        <w:rPr>
          <w:strike/>
        </w:rPr>
      </w:pPr>
      <w:r w:rsidRPr="00990AF3">
        <w:rPr>
          <w:strike/>
        </w:rPr>
        <w:t>global.basic_variables</w:t>
      </w:r>
    </w:p>
    <w:p w14:paraId="7DC211DD" w14:textId="77777777" w:rsidR="00990AF3" w:rsidRPr="00990AF3" w:rsidRDefault="00990AF3" w:rsidP="00990AF3">
      <w:pPr>
        <w:pStyle w:val="ListBullet"/>
        <w:numPr>
          <w:ilvl w:val="1"/>
          <w:numId w:val="12"/>
        </w:numPr>
        <w:rPr>
          <w:strike/>
        </w:rPr>
      </w:pPr>
      <w:r w:rsidRPr="00990AF3">
        <w:rPr>
          <w:strike/>
        </w:rPr>
        <w:t>global.output_lines, global.output_colors</w:t>
      </w:r>
    </w:p>
    <w:p w14:paraId="1934492B" w14:textId="77777777" w:rsidR="00990AF3" w:rsidRPr="00990AF3" w:rsidRDefault="00990AF3" w:rsidP="00990AF3">
      <w:pPr>
        <w:pStyle w:val="ListBullet"/>
        <w:numPr>
          <w:ilvl w:val="1"/>
          <w:numId w:val="12"/>
        </w:numPr>
        <w:rPr>
          <w:strike/>
        </w:rPr>
      </w:pPr>
      <w:r w:rsidRPr="00990AF3">
        <w:rPr>
          <w:strike/>
        </w:rPr>
        <w:t>gosub_stack, while_stack, for_stack</w:t>
      </w:r>
    </w:p>
    <w:p w14:paraId="05E7B018" w14:textId="77777777" w:rsidR="00990AF3" w:rsidRPr="00990AF3" w:rsidRDefault="00990AF3" w:rsidP="00990AF3">
      <w:pPr>
        <w:pStyle w:val="ListBullet"/>
        <w:numPr>
          <w:ilvl w:val="0"/>
          <w:numId w:val="12"/>
        </w:numPr>
        <w:rPr>
          <w:strike/>
        </w:rPr>
      </w:pPr>
      <w:r w:rsidRPr="00990AF3">
        <w:rPr>
          <w:strike/>
        </w:rPr>
        <w:t>Hook this into room end or reset logic</w:t>
      </w:r>
    </w:p>
    <w:p w14:paraId="245B4869" w14:textId="77777777" w:rsidR="00990AF3" w:rsidRPr="00990AF3" w:rsidRDefault="00990AF3" w:rsidP="00990AF3">
      <w:pPr>
        <w:pStyle w:val="ListBullet"/>
      </w:pPr>
      <w:r w:rsidRPr="00990AF3">
        <w:pict w14:anchorId="0EE8FA75">
          <v:rect id="_x0000_i1027" style="width:0;height:1.5pt" o:hralign="center" o:hrstd="t" o:hr="t" fillcolor="#a0a0a0" stroked="f"/>
        </w:pict>
      </w:r>
    </w:p>
    <w:p w14:paraId="5CF5A6C1" w14:textId="77777777" w:rsidR="00990AF3" w:rsidRPr="00990AF3" w:rsidRDefault="00990AF3" w:rsidP="00990AF3">
      <w:pPr>
        <w:pStyle w:val="ListBullet"/>
        <w:rPr>
          <w:b/>
          <w:bCs/>
        </w:rPr>
      </w:pPr>
      <w:r w:rsidRPr="00990AF3">
        <w:rPr>
          <w:rFonts w:ascii="Segoe UI Emoji" w:hAnsi="Segoe UI Emoji" w:cs="Segoe UI Emoji"/>
          <w:b/>
          <w:bCs/>
        </w:rPr>
        <w:t>🧾</w:t>
      </w:r>
      <w:r w:rsidRPr="00990AF3">
        <w:rPr>
          <w:b/>
          <w:bCs/>
        </w:rPr>
        <w:t xml:space="preserve"> Enhanced Command Support</w:t>
      </w:r>
    </w:p>
    <w:p w14:paraId="570B264F" w14:textId="77777777" w:rsidR="00990AF3" w:rsidRPr="00990AF3" w:rsidRDefault="00990AF3" w:rsidP="00990AF3">
      <w:pPr>
        <w:pStyle w:val="ListBullet"/>
        <w:numPr>
          <w:ilvl w:val="0"/>
          <w:numId w:val="13"/>
        </w:numPr>
        <w:rPr>
          <w:strike/>
        </w:rPr>
      </w:pPr>
      <w:r w:rsidRPr="00990AF3">
        <w:rPr>
          <w:strike/>
        </w:rPr>
        <w:t>REM — Support comment lines that do nothing but allow in program listing</w:t>
      </w:r>
    </w:p>
    <w:p w14:paraId="61C989A0" w14:textId="77777777" w:rsidR="00990AF3" w:rsidRPr="00990AF3" w:rsidRDefault="00990AF3" w:rsidP="00990AF3">
      <w:pPr>
        <w:pStyle w:val="ListBullet"/>
        <w:numPr>
          <w:ilvl w:val="0"/>
          <w:numId w:val="13"/>
        </w:numPr>
      </w:pPr>
      <w:r w:rsidRPr="00990AF3">
        <w:t>RND improvements: Seedable RNG, better float control</w:t>
      </w:r>
    </w:p>
    <w:p w14:paraId="0BB1B2AB" w14:textId="77777777" w:rsidR="00990AF3" w:rsidRPr="00990AF3" w:rsidRDefault="00990AF3" w:rsidP="00990AF3">
      <w:pPr>
        <w:pStyle w:val="ListBullet"/>
        <w:numPr>
          <w:ilvl w:val="0"/>
          <w:numId w:val="13"/>
        </w:numPr>
      </w:pPr>
      <w:r w:rsidRPr="00990AF3">
        <w:t>Add INT() to truncate decimal values</w:t>
      </w:r>
    </w:p>
    <w:p w14:paraId="3B20010B" w14:textId="77777777" w:rsidR="00990AF3" w:rsidRPr="00990AF3" w:rsidRDefault="00990AF3" w:rsidP="00990AF3">
      <w:pPr>
        <w:pStyle w:val="ListBullet"/>
        <w:numPr>
          <w:ilvl w:val="0"/>
          <w:numId w:val="13"/>
        </w:numPr>
      </w:pPr>
      <w:r w:rsidRPr="00990AF3">
        <w:t>Add LEN(), LEFT$(), RIGHT$(), MID$() for string handling</w:t>
      </w:r>
    </w:p>
    <w:p w14:paraId="55D4E24E" w14:textId="77777777" w:rsidR="00990AF3" w:rsidRPr="00990AF3" w:rsidRDefault="00990AF3" w:rsidP="00990AF3">
      <w:pPr>
        <w:pStyle w:val="ListBullet"/>
        <w:numPr>
          <w:ilvl w:val="0"/>
          <w:numId w:val="13"/>
        </w:numPr>
      </w:pPr>
      <w:r w:rsidRPr="00990AF3">
        <w:t>Add STR$() and VAL() for type conversion</w:t>
      </w:r>
    </w:p>
    <w:p w14:paraId="62FAA5F9" w14:textId="77777777" w:rsidR="00990AF3" w:rsidRPr="00990AF3" w:rsidRDefault="00990AF3" w:rsidP="00990AF3">
      <w:pPr>
        <w:pStyle w:val="ListBullet"/>
        <w:numPr>
          <w:ilvl w:val="0"/>
          <w:numId w:val="13"/>
        </w:numPr>
      </w:pPr>
      <w:r w:rsidRPr="00990AF3">
        <w:t>Add INKEY$ or equivalent for single character input</w:t>
      </w:r>
    </w:p>
    <w:p w14:paraId="44BE20EA" w14:textId="77777777" w:rsidR="00990AF3" w:rsidRPr="00990AF3" w:rsidRDefault="00990AF3" w:rsidP="00990AF3">
      <w:pPr>
        <w:pStyle w:val="ListBullet"/>
      </w:pPr>
      <w:r w:rsidRPr="00990AF3">
        <w:pict w14:anchorId="1ADD0344">
          <v:rect id="_x0000_i1028" style="width:0;height:1.5pt" o:hralign="center" o:hrstd="t" o:hr="t" fillcolor="#a0a0a0" stroked="f"/>
        </w:pict>
      </w:r>
    </w:p>
    <w:p w14:paraId="4D019A95" w14:textId="77777777" w:rsidR="00990AF3" w:rsidRPr="00990AF3" w:rsidRDefault="00990AF3" w:rsidP="00990AF3">
      <w:pPr>
        <w:pStyle w:val="ListBullet"/>
        <w:rPr>
          <w:b/>
          <w:bCs/>
        </w:rPr>
      </w:pPr>
      <w:r w:rsidRPr="00990AF3">
        <w:rPr>
          <w:rFonts w:ascii="Segoe UI Emoji" w:hAnsi="Segoe UI Emoji" w:cs="Segoe UI Emoji"/>
          <w:b/>
          <w:bCs/>
        </w:rPr>
        <w:t>🧑</w:t>
      </w:r>
      <w:r w:rsidRPr="00990AF3">
        <w:rPr>
          <w:b/>
          <w:bCs/>
        </w:rPr>
        <w:t>‍</w:t>
      </w:r>
      <w:r w:rsidRPr="00990AF3">
        <w:rPr>
          <w:rFonts w:ascii="Segoe UI Emoji" w:hAnsi="Segoe UI Emoji" w:cs="Segoe UI Emoji"/>
          <w:b/>
          <w:bCs/>
        </w:rPr>
        <w:t>💻</w:t>
      </w:r>
      <w:r w:rsidRPr="00990AF3">
        <w:rPr>
          <w:b/>
          <w:bCs/>
        </w:rPr>
        <w:t xml:space="preserve"> Editor Features &amp; Usability</w:t>
      </w:r>
    </w:p>
    <w:p w14:paraId="51941D58" w14:textId="77777777" w:rsidR="00990AF3" w:rsidRPr="00990AF3" w:rsidRDefault="00990AF3" w:rsidP="00990AF3">
      <w:pPr>
        <w:pStyle w:val="ListBullet"/>
        <w:numPr>
          <w:ilvl w:val="0"/>
          <w:numId w:val="14"/>
        </w:numPr>
      </w:pPr>
      <w:r w:rsidRPr="00990AF3">
        <w:rPr>
          <w:b/>
          <w:bCs/>
        </w:rPr>
        <w:t>Improved error messages</w:t>
      </w:r>
      <w:r w:rsidRPr="00990AF3">
        <w:t xml:space="preserve"> (include line number and better context)</w:t>
      </w:r>
    </w:p>
    <w:p w14:paraId="3A36A34B" w14:textId="77777777" w:rsidR="00990AF3" w:rsidRPr="00990AF3" w:rsidRDefault="00990AF3" w:rsidP="00990AF3">
      <w:pPr>
        <w:pStyle w:val="ListBullet"/>
        <w:numPr>
          <w:ilvl w:val="0"/>
          <w:numId w:val="14"/>
        </w:numPr>
      </w:pPr>
      <w:r w:rsidRPr="00990AF3">
        <w:t>Add syntax highlighting or command hinting in the editor</w:t>
      </w:r>
    </w:p>
    <w:p w14:paraId="5D23446B" w14:textId="77777777" w:rsidR="00990AF3" w:rsidRPr="00990AF3" w:rsidRDefault="00990AF3" w:rsidP="00990AF3">
      <w:pPr>
        <w:pStyle w:val="ListBullet"/>
        <w:numPr>
          <w:ilvl w:val="0"/>
          <w:numId w:val="14"/>
        </w:numPr>
      </w:pPr>
      <w:r w:rsidRPr="00990AF3">
        <w:t>Add a SAVE / LOAD feature for storing BASIC programs locally</w:t>
      </w:r>
    </w:p>
    <w:p w14:paraId="2D04A459" w14:textId="77777777" w:rsidR="00990AF3" w:rsidRPr="00990AF3" w:rsidRDefault="00990AF3" w:rsidP="00990AF3">
      <w:pPr>
        <w:pStyle w:val="ListBullet"/>
        <w:numPr>
          <w:ilvl w:val="0"/>
          <w:numId w:val="14"/>
        </w:numPr>
      </w:pPr>
      <w:r w:rsidRPr="00990AF3">
        <w:t>Allow export to .bas file format</w:t>
      </w:r>
    </w:p>
    <w:p w14:paraId="2621BE41" w14:textId="77777777" w:rsidR="00990AF3" w:rsidRPr="00990AF3" w:rsidRDefault="00990AF3" w:rsidP="00990AF3">
      <w:pPr>
        <w:pStyle w:val="ListBullet"/>
        <w:numPr>
          <w:ilvl w:val="0"/>
          <w:numId w:val="14"/>
        </w:numPr>
      </w:pPr>
      <w:r w:rsidRPr="00990AF3">
        <w:t>Add scrollable output panel and better history management</w:t>
      </w:r>
    </w:p>
    <w:p w14:paraId="778C87DF" w14:textId="77777777" w:rsidR="00990AF3" w:rsidRPr="00990AF3" w:rsidRDefault="00990AF3" w:rsidP="00990AF3">
      <w:pPr>
        <w:pStyle w:val="ListBullet"/>
      </w:pPr>
      <w:r w:rsidRPr="00990AF3">
        <w:pict w14:anchorId="2BD31A5A">
          <v:rect id="_x0000_i1029" style="width:0;height:1.5pt" o:hralign="center" o:hrstd="t" o:hr="t" fillcolor="#a0a0a0" stroked="f"/>
        </w:pict>
      </w:r>
    </w:p>
    <w:p w14:paraId="6545620E" w14:textId="77777777" w:rsidR="00990AF3" w:rsidRPr="00990AF3" w:rsidRDefault="00990AF3" w:rsidP="00990AF3">
      <w:pPr>
        <w:pStyle w:val="ListBullet"/>
        <w:rPr>
          <w:b/>
          <w:bCs/>
        </w:rPr>
      </w:pPr>
      <w:r w:rsidRPr="00990AF3">
        <w:rPr>
          <w:rFonts w:ascii="Segoe UI Emoji" w:hAnsi="Segoe UI Emoji" w:cs="Segoe UI Emoji"/>
          <w:b/>
          <w:bCs/>
        </w:rPr>
        <w:t>🎨</w:t>
      </w:r>
      <w:r w:rsidRPr="00990AF3">
        <w:rPr>
          <w:b/>
          <w:bCs/>
        </w:rPr>
        <w:t xml:space="preserve"> Aesthetic Enhancements</w:t>
      </w:r>
    </w:p>
    <w:p w14:paraId="31CFB098" w14:textId="77777777" w:rsidR="00990AF3" w:rsidRPr="00990AF3" w:rsidRDefault="00990AF3" w:rsidP="00990AF3">
      <w:pPr>
        <w:pStyle w:val="ListBullet"/>
        <w:numPr>
          <w:ilvl w:val="0"/>
          <w:numId w:val="15"/>
        </w:numPr>
      </w:pPr>
      <w:r w:rsidRPr="00990AF3">
        <w:t>Add BEEP or sound effects</w:t>
      </w:r>
    </w:p>
    <w:p w14:paraId="07B67437" w14:textId="77777777" w:rsidR="00990AF3" w:rsidRPr="00990AF3" w:rsidRDefault="00990AF3" w:rsidP="00990AF3">
      <w:pPr>
        <w:pStyle w:val="ListBullet"/>
        <w:numPr>
          <w:ilvl w:val="0"/>
          <w:numId w:val="15"/>
        </w:numPr>
      </w:pPr>
      <w:r w:rsidRPr="00990AF3">
        <w:t>Add font size/color customization for PRINT</w:t>
      </w:r>
    </w:p>
    <w:p w14:paraId="7D950FE8" w14:textId="77777777" w:rsidR="00990AF3" w:rsidRPr="00990AF3" w:rsidRDefault="00990AF3" w:rsidP="00990AF3">
      <w:pPr>
        <w:pStyle w:val="ListBullet"/>
        <w:numPr>
          <w:ilvl w:val="0"/>
          <w:numId w:val="15"/>
        </w:numPr>
      </w:pPr>
      <w:r w:rsidRPr="00990AF3">
        <w:t>Add theme toggles (retro green, amber, etc.)</w:t>
      </w:r>
    </w:p>
    <w:p w14:paraId="5A9044BF" w14:textId="77777777" w:rsidR="00990AF3" w:rsidRPr="00990AF3" w:rsidRDefault="00990AF3" w:rsidP="00990AF3">
      <w:pPr>
        <w:pStyle w:val="ListBullet"/>
      </w:pPr>
      <w:r w:rsidRPr="00990AF3">
        <w:pict w14:anchorId="5CA6AF95">
          <v:rect id="_x0000_i1030" style="width:0;height:1.5pt" o:hralign="center" o:hrstd="t" o:hr="t" fillcolor="#a0a0a0" stroked="f"/>
        </w:pict>
      </w:r>
    </w:p>
    <w:p w14:paraId="6BAA2AD3" w14:textId="77777777" w:rsidR="00990AF3" w:rsidRPr="00990AF3" w:rsidRDefault="00990AF3" w:rsidP="00990AF3">
      <w:pPr>
        <w:pStyle w:val="ListBullet"/>
        <w:rPr>
          <w:b/>
          <w:bCs/>
        </w:rPr>
      </w:pPr>
      <w:r w:rsidRPr="00990AF3">
        <w:rPr>
          <w:rFonts w:ascii="Segoe UI Emoji" w:hAnsi="Segoe UI Emoji" w:cs="Segoe UI Emoji"/>
          <w:b/>
          <w:bCs/>
        </w:rPr>
        <w:t>🧪</w:t>
      </w:r>
      <w:r w:rsidRPr="00990AF3">
        <w:rPr>
          <w:b/>
          <w:bCs/>
        </w:rPr>
        <w:t xml:space="preserve"> Testing &amp; Demos</w:t>
      </w:r>
    </w:p>
    <w:p w14:paraId="7A39DFE1" w14:textId="77777777" w:rsidR="00990AF3" w:rsidRPr="00990AF3" w:rsidRDefault="00990AF3" w:rsidP="00990AF3">
      <w:pPr>
        <w:pStyle w:val="ListBullet"/>
        <w:numPr>
          <w:ilvl w:val="0"/>
          <w:numId w:val="16"/>
        </w:numPr>
      </w:pPr>
      <w:r w:rsidRPr="00990AF3">
        <w:t>Build comprehensive demo programs using all commands</w:t>
      </w:r>
    </w:p>
    <w:p w14:paraId="194EA510" w14:textId="77777777" w:rsidR="00990AF3" w:rsidRPr="00990AF3" w:rsidRDefault="00990AF3" w:rsidP="00990AF3">
      <w:pPr>
        <w:pStyle w:val="ListBullet"/>
        <w:numPr>
          <w:ilvl w:val="0"/>
          <w:numId w:val="16"/>
        </w:numPr>
      </w:pPr>
      <w:r w:rsidRPr="00990AF3">
        <w:t>Create stress tests for nested loops and subroutines</w:t>
      </w:r>
    </w:p>
    <w:p w14:paraId="791F270F" w14:textId="77777777" w:rsidR="00990AF3" w:rsidRPr="00990AF3" w:rsidRDefault="00990AF3" w:rsidP="00990AF3">
      <w:pPr>
        <w:pStyle w:val="ListBullet"/>
        <w:numPr>
          <w:ilvl w:val="0"/>
          <w:numId w:val="16"/>
        </w:numPr>
      </w:pPr>
      <w:r w:rsidRPr="00990AF3">
        <w:t>Add example programs to paste via :PASTE</w:t>
      </w:r>
    </w:p>
    <w:p w14:paraId="3B2A58E5" w14:textId="77777777" w:rsidR="00990AF3" w:rsidRPr="00990AF3" w:rsidRDefault="00990AF3" w:rsidP="00990AF3">
      <w:pPr>
        <w:pStyle w:val="ListBullet"/>
      </w:pPr>
      <w:r w:rsidRPr="00990AF3">
        <w:pict w14:anchorId="01AACC83">
          <v:rect id="_x0000_i1031" style="width:0;height:1.5pt" o:hralign="center" o:hrstd="t" o:hr="t" fillcolor="#a0a0a0" stroked="f"/>
        </w:pict>
      </w:r>
    </w:p>
    <w:p w14:paraId="62A11923" w14:textId="77777777" w:rsidR="00990AF3" w:rsidRPr="00990AF3" w:rsidRDefault="00990AF3" w:rsidP="00990AF3">
      <w:pPr>
        <w:pStyle w:val="ListBullet"/>
        <w:rPr>
          <w:b/>
          <w:bCs/>
        </w:rPr>
      </w:pPr>
      <w:r w:rsidRPr="00990AF3">
        <w:rPr>
          <w:rFonts w:ascii="Segoe UI Emoji" w:hAnsi="Segoe UI Emoji" w:cs="Segoe UI Emoji"/>
          <w:b/>
          <w:bCs/>
        </w:rPr>
        <w:t>☁️</w:t>
      </w:r>
      <w:r w:rsidRPr="00990AF3">
        <w:rPr>
          <w:b/>
          <w:bCs/>
        </w:rPr>
        <w:t xml:space="preserve"> GitHub / Source Control Workflow</w:t>
      </w:r>
    </w:p>
    <w:p w14:paraId="594E4CA6" w14:textId="77777777" w:rsidR="00990AF3" w:rsidRPr="00990AF3" w:rsidRDefault="00990AF3" w:rsidP="00990AF3">
      <w:pPr>
        <w:pStyle w:val="ListBullet"/>
        <w:numPr>
          <w:ilvl w:val="0"/>
          <w:numId w:val="17"/>
        </w:numPr>
      </w:pPr>
      <w:r w:rsidRPr="00990AF3">
        <w:t>Write proper .gitignore for GMS projects:</w:t>
      </w:r>
    </w:p>
    <w:p w14:paraId="2BDF5C97" w14:textId="77777777" w:rsidR="00990AF3" w:rsidRPr="00990AF3" w:rsidRDefault="00990AF3" w:rsidP="00990AF3">
      <w:pPr>
        <w:pStyle w:val="ListBullet"/>
      </w:pPr>
      <w:r w:rsidRPr="00990AF3">
        <w:t>lua</w:t>
      </w:r>
    </w:p>
    <w:p w14:paraId="32EFCFFE" w14:textId="77777777" w:rsidR="00990AF3" w:rsidRPr="00990AF3" w:rsidRDefault="00990AF3" w:rsidP="00990AF3">
      <w:pPr>
        <w:pStyle w:val="ListBullet"/>
      </w:pPr>
      <w:r w:rsidRPr="00990AF3">
        <w:lastRenderedPageBreak/>
        <w:t>CopyEdit</w:t>
      </w:r>
    </w:p>
    <w:p w14:paraId="350B1386" w14:textId="77777777" w:rsidR="00990AF3" w:rsidRPr="00990AF3" w:rsidRDefault="00990AF3" w:rsidP="00990AF3">
      <w:pPr>
        <w:pStyle w:val="ListBullet"/>
      </w:pPr>
      <w:r w:rsidRPr="00990AF3">
        <w:t>*.yy~</w:t>
      </w:r>
    </w:p>
    <w:p w14:paraId="04F8C3C4" w14:textId="77777777" w:rsidR="00990AF3" w:rsidRPr="00990AF3" w:rsidRDefault="00990AF3" w:rsidP="00990AF3">
      <w:pPr>
        <w:pStyle w:val="ListBullet"/>
      </w:pPr>
      <w:r w:rsidRPr="00990AF3">
        <w:t>*.yyp~</w:t>
      </w:r>
    </w:p>
    <w:p w14:paraId="567ADFA3" w14:textId="77777777" w:rsidR="00990AF3" w:rsidRPr="00990AF3" w:rsidRDefault="00990AF3" w:rsidP="00990AF3">
      <w:pPr>
        <w:pStyle w:val="ListBullet"/>
      </w:pPr>
      <w:r w:rsidRPr="00990AF3">
        <w:t>.*.backup</w:t>
      </w:r>
    </w:p>
    <w:p w14:paraId="42E25B36" w14:textId="77777777" w:rsidR="00990AF3" w:rsidRPr="00990AF3" w:rsidRDefault="00990AF3" w:rsidP="00990AF3">
      <w:pPr>
        <w:pStyle w:val="ListBullet"/>
      </w:pPr>
      <w:r w:rsidRPr="00990AF3">
        <w:t>.gml.cache/</w:t>
      </w:r>
    </w:p>
    <w:p w14:paraId="00D20F25" w14:textId="77777777" w:rsidR="00990AF3" w:rsidRPr="00990AF3" w:rsidRDefault="00990AF3" w:rsidP="00990AF3">
      <w:pPr>
        <w:pStyle w:val="ListBullet"/>
      </w:pPr>
      <w:r w:rsidRPr="00990AF3">
        <w:t>.gitattributes</w:t>
      </w:r>
    </w:p>
    <w:p w14:paraId="159BC0D5" w14:textId="77777777" w:rsidR="00990AF3" w:rsidRPr="00990AF3" w:rsidRDefault="00990AF3" w:rsidP="00990AF3">
      <w:pPr>
        <w:pStyle w:val="ListBullet"/>
      </w:pPr>
      <w:r w:rsidRPr="00990AF3">
        <w:t>config/</w:t>
      </w:r>
    </w:p>
    <w:p w14:paraId="13415C50" w14:textId="77777777" w:rsidR="00990AF3" w:rsidRPr="00990AF3" w:rsidRDefault="00990AF3" w:rsidP="00990AF3">
      <w:pPr>
        <w:pStyle w:val="ListBullet"/>
      </w:pPr>
      <w:r w:rsidRPr="00990AF3">
        <w:t>output/</w:t>
      </w:r>
    </w:p>
    <w:p w14:paraId="4D7F1921" w14:textId="77777777" w:rsidR="00990AF3" w:rsidRPr="00990AF3" w:rsidRDefault="00990AF3" w:rsidP="00990AF3">
      <w:pPr>
        <w:pStyle w:val="ListBullet"/>
        <w:numPr>
          <w:ilvl w:val="0"/>
          <w:numId w:val="17"/>
        </w:numPr>
      </w:pPr>
      <w:r w:rsidRPr="00990AF3">
        <w:t>Automate README updates with new commands</w:t>
      </w:r>
    </w:p>
    <w:p w14:paraId="1FF3E1B1" w14:textId="77777777" w:rsidR="00990AF3" w:rsidRPr="00990AF3" w:rsidRDefault="00990AF3" w:rsidP="00990AF3">
      <w:pPr>
        <w:pStyle w:val="ListBullet"/>
        <w:numPr>
          <w:ilvl w:val="0"/>
          <w:numId w:val="17"/>
        </w:numPr>
      </w:pPr>
      <w:r w:rsidRPr="00990AF3">
        <w:t>Add screenshots of interpreter + sample program</w:t>
      </w:r>
    </w:p>
    <w:p w14:paraId="6A26053C" w14:textId="77777777" w:rsidR="00990AF3" w:rsidRPr="00990AF3" w:rsidRDefault="00990AF3" w:rsidP="00990AF3">
      <w:pPr>
        <w:pStyle w:val="ListBullet"/>
      </w:pPr>
      <w:r w:rsidRPr="00990AF3">
        <w:pict w14:anchorId="107467DA">
          <v:rect id="_x0000_i1032" style="width:0;height:1.5pt" o:hralign="center" o:hrstd="t" o:hr="t" fillcolor="#a0a0a0" stroked="f"/>
        </w:pict>
      </w:r>
    </w:p>
    <w:p w14:paraId="4FA3C901" w14:textId="77777777" w:rsidR="00990AF3" w:rsidRPr="00990AF3" w:rsidRDefault="00990AF3" w:rsidP="00990AF3">
      <w:pPr>
        <w:pStyle w:val="ListBullet"/>
        <w:rPr>
          <w:b/>
          <w:bCs/>
        </w:rPr>
      </w:pPr>
      <w:r w:rsidRPr="00990AF3">
        <w:rPr>
          <w:rFonts w:ascii="Segoe UI Emoji" w:hAnsi="Segoe UI Emoji" w:cs="Segoe UI Emoji"/>
          <w:b/>
          <w:bCs/>
        </w:rPr>
        <w:t>🧱</w:t>
      </w:r>
      <w:r w:rsidRPr="00990AF3">
        <w:rPr>
          <w:b/>
          <w:bCs/>
        </w:rPr>
        <w:t xml:space="preserve"> Architectural Improvements</w:t>
      </w:r>
    </w:p>
    <w:p w14:paraId="59630F04" w14:textId="77777777" w:rsidR="00990AF3" w:rsidRPr="00990AF3" w:rsidRDefault="00990AF3" w:rsidP="00990AF3">
      <w:pPr>
        <w:pStyle w:val="ListBullet"/>
        <w:numPr>
          <w:ilvl w:val="0"/>
          <w:numId w:val="18"/>
        </w:numPr>
      </w:pPr>
      <w:r w:rsidRPr="00990AF3">
        <w:t>Refactor basic_cmd_let() to delegate to basic_evaluate_expression()</w:t>
      </w:r>
      <w:r w:rsidRPr="00990AF3">
        <w:br/>
        <w:t>(Remove duplicate evaluation logic from LET, IF, PRINT)</w:t>
      </w:r>
    </w:p>
    <w:p w14:paraId="4843FC9F" w14:textId="77777777" w:rsidR="00990AF3" w:rsidRPr="00990AF3" w:rsidRDefault="00990AF3" w:rsidP="00990AF3">
      <w:pPr>
        <w:pStyle w:val="ListBullet"/>
        <w:numPr>
          <w:ilvl w:val="0"/>
          <w:numId w:val="18"/>
        </w:numPr>
      </w:pPr>
      <w:r w:rsidRPr="00990AF3">
        <w:t>Unify command dispatch system (handle_basic_command) using a cleaner map/registry approach</w:t>
      </w:r>
    </w:p>
    <w:p w14:paraId="733F3660" w14:textId="77777777" w:rsidR="00990AF3" w:rsidRPr="00990AF3" w:rsidRDefault="00990AF3" w:rsidP="00990AF3">
      <w:pPr>
        <w:pStyle w:val="ListBullet"/>
      </w:pPr>
      <w:r w:rsidRPr="00990AF3">
        <w:pict w14:anchorId="5CC0DAC1">
          <v:rect id="_x0000_i1033" style="width:0;height:1.5pt" o:hralign="center" o:hrstd="t" o:hr="t" fillcolor="#a0a0a0" stroked="f"/>
        </w:pict>
      </w:r>
    </w:p>
    <w:p w14:paraId="5B16002D" w14:textId="77777777" w:rsidR="00990AF3" w:rsidRPr="00990AF3" w:rsidRDefault="00990AF3" w:rsidP="00990AF3">
      <w:pPr>
        <w:pStyle w:val="ListBullet"/>
        <w:rPr>
          <w:b/>
          <w:bCs/>
        </w:rPr>
      </w:pPr>
      <w:r w:rsidRPr="00990AF3">
        <w:rPr>
          <w:rFonts w:ascii="Segoe UI Emoji" w:hAnsi="Segoe UI Emoji" w:cs="Segoe UI Emoji"/>
          <w:b/>
          <w:bCs/>
        </w:rPr>
        <w:t>🔍</w:t>
      </w:r>
      <w:r w:rsidRPr="00990AF3">
        <w:rPr>
          <w:b/>
          <w:bCs/>
        </w:rPr>
        <w:t xml:space="preserve"> Open Questions</w:t>
      </w:r>
    </w:p>
    <w:p w14:paraId="7611AF90" w14:textId="77777777" w:rsidR="00990AF3" w:rsidRPr="00990AF3" w:rsidRDefault="00990AF3" w:rsidP="00990AF3">
      <w:pPr>
        <w:pStyle w:val="ListBullet"/>
        <w:numPr>
          <w:ilvl w:val="0"/>
          <w:numId w:val="19"/>
        </w:numPr>
      </w:pPr>
      <w:r w:rsidRPr="00990AF3">
        <w:t>Should the RND function return float or int by default? (Current: int only)</w:t>
      </w:r>
    </w:p>
    <w:p w14:paraId="1F8912C3" w14:textId="77777777" w:rsidR="00990AF3" w:rsidRPr="00990AF3" w:rsidRDefault="00990AF3" w:rsidP="00990AF3">
      <w:pPr>
        <w:pStyle w:val="ListBullet"/>
        <w:numPr>
          <w:ilvl w:val="0"/>
          <w:numId w:val="19"/>
        </w:numPr>
      </w:pPr>
      <w:r w:rsidRPr="00990AF3">
        <w:t>Should we support DO/LOOP or REPEAT/UNTIL constructs in future?</w:t>
      </w:r>
    </w:p>
    <w:p w14:paraId="506DE1EE" w14:textId="77777777" w:rsidR="00990AF3" w:rsidRDefault="00990AF3" w:rsidP="00990AF3">
      <w:pPr>
        <w:pStyle w:val="ListBullet"/>
        <w:numPr>
          <w:ilvl w:val="0"/>
          <w:numId w:val="0"/>
        </w:numPr>
        <w:ind w:left="360" w:hanging="360"/>
      </w:pPr>
    </w:p>
    <w:sectPr w:rsidR="00990AF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C47095D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BCA7308"/>
    <w:multiLevelType w:val="multilevel"/>
    <w:tmpl w:val="904E7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031E3E"/>
    <w:multiLevelType w:val="multilevel"/>
    <w:tmpl w:val="C2548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032721"/>
    <w:multiLevelType w:val="multilevel"/>
    <w:tmpl w:val="96E43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B2764F"/>
    <w:multiLevelType w:val="multilevel"/>
    <w:tmpl w:val="EA30C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DD402F"/>
    <w:multiLevelType w:val="multilevel"/>
    <w:tmpl w:val="F6CED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EA01A6"/>
    <w:multiLevelType w:val="multilevel"/>
    <w:tmpl w:val="E1505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49596D"/>
    <w:multiLevelType w:val="multilevel"/>
    <w:tmpl w:val="E1147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2A66B6"/>
    <w:multiLevelType w:val="multilevel"/>
    <w:tmpl w:val="44B89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6C4174"/>
    <w:multiLevelType w:val="multilevel"/>
    <w:tmpl w:val="68B0A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4B5E1B"/>
    <w:multiLevelType w:val="multilevel"/>
    <w:tmpl w:val="E9560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997537">
    <w:abstractNumId w:val="8"/>
  </w:num>
  <w:num w:numId="2" w16cid:durableId="941113492">
    <w:abstractNumId w:val="6"/>
  </w:num>
  <w:num w:numId="3" w16cid:durableId="109520755">
    <w:abstractNumId w:val="5"/>
  </w:num>
  <w:num w:numId="4" w16cid:durableId="1507551192">
    <w:abstractNumId w:val="4"/>
  </w:num>
  <w:num w:numId="5" w16cid:durableId="1525559647">
    <w:abstractNumId w:val="7"/>
  </w:num>
  <w:num w:numId="6" w16cid:durableId="1262955118">
    <w:abstractNumId w:val="3"/>
  </w:num>
  <w:num w:numId="7" w16cid:durableId="335622014">
    <w:abstractNumId w:val="2"/>
  </w:num>
  <w:num w:numId="8" w16cid:durableId="556553638">
    <w:abstractNumId w:val="1"/>
  </w:num>
  <w:num w:numId="9" w16cid:durableId="88355673">
    <w:abstractNumId w:val="0"/>
  </w:num>
  <w:num w:numId="10" w16cid:durableId="732384861">
    <w:abstractNumId w:val="18"/>
  </w:num>
  <w:num w:numId="11" w16cid:durableId="193738977">
    <w:abstractNumId w:val="10"/>
  </w:num>
  <w:num w:numId="12" w16cid:durableId="1141266308">
    <w:abstractNumId w:val="14"/>
  </w:num>
  <w:num w:numId="13" w16cid:durableId="770592067">
    <w:abstractNumId w:val="12"/>
  </w:num>
  <w:num w:numId="14" w16cid:durableId="97333538">
    <w:abstractNumId w:val="16"/>
  </w:num>
  <w:num w:numId="15" w16cid:durableId="173308827">
    <w:abstractNumId w:val="11"/>
  </w:num>
  <w:num w:numId="16" w16cid:durableId="506671868">
    <w:abstractNumId w:val="15"/>
  </w:num>
  <w:num w:numId="17" w16cid:durableId="1511989950">
    <w:abstractNumId w:val="13"/>
  </w:num>
  <w:num w:numId="18" w16cid:durableId="945040035">
    <w:abstractNumId w:val="9"/>
  </w:num>
  <w:num w:numId="19" w16cid:durableId="19128104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602D"/>
    <w:rsid w:val="0006063C"/>
    <w:rsid w:val="000C38FD"/>
    <w:rsid w:val="0015074B"/>
    <w:rsid w:val="002445C3"/>
    <w:rsid w:val="0029639D"/>
    <w:rsid w:val="00326F90"/>
    <w:rsid w:val="00805A13"/>
    <w:rsid w:val="00990AF3"/>
    <w:rsid w:val="00AA1D8D"/>
    <w:rsid w:val="00B47730"/>
    <w:rsid w:val="00CB0664"/>
    <w:rsid w:val="00E4726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396D3A"/>
  <w14:defaultImageDpi w14:val="300"/>
  <w15:docId w15:val="{A14538DD-1451-4428-9054-CDAAFDAF6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John Hoffer</cp:lastModifiedBy>
  <cp:revision>2</cp:revision>
  <dcterms:created xsi:type="dcterms:W3CDTF">2013-12-23T23:15:00Z</dcterms:created>
  <dcterms:modified xsi:type="dcterms:W3CDTF">2025-08-06T00:38:00Z</dcterms:modified>
  <cp:category/>
</cp:coreProperties>
</file>